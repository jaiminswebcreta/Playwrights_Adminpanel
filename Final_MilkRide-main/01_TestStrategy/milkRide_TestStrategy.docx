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B72D4">
      <w:pPr>
        <w:pStyle w:val="2"/>
      </w:pPr>
      <w:r>
        <w:t>Test Strategy Document</w:t>
      </w:r>
    </w:p>
    <w:p w14:paraId="614CA79A">
      <w:r>
        <w:t>Project Name: milkRide</w:t>
      </w:r>
    </w:p>
    <w:p w14:paraId="18F0E972">
      <w:r>
        <w:t>Document Type: Test Strategy</w:t>
      </w:r>
    </w:p>
    <w:p w14:paraId="074FEAB7">
      <w:r>
        <w:t xml:space="preserve">Prepared By: </w:t>
      </w:r>
      <w:r>
        <w:rPr>
          <w:rFonts w:hint="default"/>
          <w:lang w:val="en-US"/>
        </w:rPr>
        <w:t>Jaimin Sharma</w:t>
      </w:r>
      <w:r>
        <w:t>(QA)</w:t>
      </w:r>
    </w:p>
    <w:p w14:paraId="6E043382">
      <w:r>
        <w:t>Date: 11-June-2025</w:t>
      </w:r>
    </w:p>
    <w:p w14:paraId="495C8AA2">
      <w:pPr>
        <w:pStyle w:val="3"/>
      </w:pPr>
      <w:r>
        <w:t>1. Scope of Testing</w:t>
      </w:r>
    </w:p>
    <w:p w14:paraId="11E7BA76">
      <w:r>
        <w:t>This document defines the test strategy for the milkRide platform, which includes mobile and web applications for brand users, field delivery personnel, and an admin backend.</w:t>
      </w:r>
    </w:p>
    <w:p w14:paraId="7DC17804">
      <w:pPr>
        <w:pStyle w:val="3"/>
      </w:pPr>
      <w:r>
        <w:t>2. Application Modules</w:t>
      </w:r>
    </w:p>
    <w:p w14:paraId="751EC680">
      <w:r>
        <w:t>Brand App (Android/Web) – Used by customers for ordering and subscriptions.</w:t>
      </w:r>
      <w:r>
        <w:br w:type="textWrapping"/>
      </w:r>
      <w:r>
        <w:t>Field App (Android) – Used by delivery agents for order delivery.</w:t>
      </w:r>
      <w:r>
        <w:br w:type="textWrapping"/>
      </w:r>
      <w:r>
        <w:t>Admin Panel (Web) – Used by business/admin users for managing orders and inventory.</w:t>
      </w:r>
    </w:p>
    <w:p w14:paraId="1A49E8AD">
      <w:pPr>
        <w:pStyle w:val="3"/>
      </w:pPr>
      <w:r>
        <w:t>3. Testing Objectives</w:t>
      </w:r>
    </w:p>
    <w:p w14:paraId="539970A9">
      <w:r>
        <w:t>- Verify end-to-end functionality of all modules</w:t>
      </w:r>
      <w:r>
        <w:br w:type="textWrapping"/>
      </w:r>
      <w:r>
        <w:t>- Ensure UI consistency across devices</w:t>
      </w:r>
      <w:r>
        <w:br w:type="textWrapping"/>
      </w:r>
      <w:r>
        <w:t>- Check role-based access and permissions</w:t>
      </w:r>
      <w:r>
        <w:br w:type="textWrapping"/>
      </w:r>
      <w:r>
        <w:t>- Confirm payment and wallet systems work as intended</w:t>
      </w:r>
    </w:p>
    <w:p w14:paraId="0FEAA61E">
      <w:pPr>
        <w:pStyle w:val="3"/>
      </w:pPr>
      <w:r>
        <w:t>4. Types of Testing</w:t>
      </w:r>
    </w:p>
    <w:p w14:paraId="55F1AEA8">
      <w:r>
        <w:t>- Functional Testing</w:t>
      </w:r>
      <w:r>
        <w:br w:type="textWrapping"/>
      </w:r>
      <w:r>
        <w:t>- Regression Testing</w:t>
      </w:r>
      <w:r>
        <w:br w:type="textWrapping"/>
      </w:r>
      <w:r>
        <w:t>- UI/UX Testing</w:t>
      </w:r>
      <w:r>
        <w:br w:type="textWrapping"/>
      </w:r>
      <w:r>
        <w:t>- Smoke/Sanity Testing</w:t>
      </w:r>
      <w:r>
        <w:br w:type="textWrapping"/>
      </w:r>
      <w:r>
        <w:t>- API Testing (Postman)</w:t>
      </w:r>
      <w:bookmarkStart w:id="0" w:name="_GoBack"/>
      <w:bookmarkEnd w:id="0"/>
      <w:r>
        <w:br w:type="textWrapping"/>
      </w:r>
      <w:r>
        <w:t>- Security Testing (OWASP ZAP)</w:t>
      </w:r>
      <w:r>
        <w:br w:type="textWrapping"/>
      </w:r>
      <w:r>
        <w:t>- Performance Testing (JMeter)</w:t>
      </w:r>
    </w:p>
    <w:p w14:paraId="33C0066B">
      <w:pPr>
        <w:pStyle w:val="3"/>
      </w:pPr>
      <w:r>
        <w:t>5. Test Deliverables</w:t>
      </w:r>
    </w:p>
    <w:p w14:paraId="31958F6F">
      <w:r>
        <w:t>- Test Strategy Document</w:t>
      </w:r>
      <w:r>
        <w:br w:type="textWrapping"/>
      </w:r>
      <w:r>
        <w:t>- Test Plan Document</w:t>
      </w:r>
      <w:r>
        <w:br w:type="textWrapping"/>
      </w:r>
      <w:r>
        <w:t>- Test Cases (Google Sheets/Excel)</w:t>
      </w:r>
      <w:r>
        <w:br w:type="textWrapping"/>
      </w:r>
      <w:r>
        <w:t>- Bug Reports (Jira/Excel)</w:t>
      </w:r>
      <w:r>
        <w:br w:type="textWrapping"/>
      </w:r>
      <w:r>
        <w:t>- Daily QA Status Reports</w:t>
      </w:r>
      <w:r>
        <w:br w:type="textWrapping"/>
      </w:r>
      <w:r>
        <w:t>- QA Sign-Off Report</w:t>
      </w:r>
    </w:p>
    <w:p w14:paraId="297E60B5">
      <w:pPr>
        <w:pStyle w:val="3"/>
      </w:pPr>
      <w:r>
        <w:t>6. Test Environments</w:t>
      </w:r>
    </w:p>
    <w:p w14:paraId="1EBB601F">
      <w:r>
        <w:t>- Dev: https://dev.milkride.com/</w:t>
      </w:r>
      <w:r>
        <w:br w:type="textWrapping"/>
      </w:r>
      <w:r>
        <w:t>- Android Devices: Real devices with Android 8.0+</w:t>
      </w:r>
      <w:r>
        <w:br w:type="textWrapping"/>
      </w:r>
      <w:r>
        <w:t>- Browser Testing: Chrome 114+, Firefox 102+, Safari</w:t>
      </w:r>
    </w:p>
    <w:p w14:paraId="5304B148">
      <w:pPr>
        <w:pStyle w:val="3"/>
      </w:pPr>
      <w:r>
        <w:t>7. Roles &amp; Responsibilities</w:t>
      </w:r>
    </w:p>
    <w:p w14:paraId="0F575354">
      <w:r>
        <w:t>QA – Manal: Write test cases, execute, log defects</w:t>
      </w:r>
      <w:r>
        <w:br w:type="textWrapping"/>
      </w:r>
      <w:r>
        <w:t>Dev Team: Fix defects, release builds</w:t>
      </w:r>
      <w:r>
        <w:br w:type="textWrapping"/>
      </w:r>
      <w:r>
        <w:t>Product: Provide flows and perform UAT</w:t>
      </w:r>
    </w:p>
    <w:p w14:paraId="73891D9D">
      <w:pPr>
        <w:pStyle w:val="3"/>
      </w:pPr>
      <w:r>
        <w:t>8. Defect Tracking</w:t>
      </w:r>
    </w:p>
    <w:p w14:paraId="39F8F1CF">
      <w:r>
        <w:t>- Tool: Jira or Excel</w:t>
      </w:r>
      <w:r>
        <w:br w:type="textWrapping"/>
      </w:r>
      <w:r>
        <w:t>- Severity Levels: Critical, High, Medium, Low</w:t>
      </w:r>
      <w:r>
        <w:br w:type="textWrapping"/>
      </w:r>
      <w:r>
        <w:t>- Statuses: Open, In Progress, Fixed, Retest, Closed</w:t>
      </w:r>
    </w:p>
    <w:p w14:paraId="46768A10">
      <w:pPr>
        <w:pStyle w:val="3"/>
      </w:pPr>
      <w:r>
        <w:t>9. Risk Management</w:t>
      </w:r>
    </w:p>
    <w:p w14:paraId="5153AE86">
      <w:r>
        <w:t>- Late delivery from dev team → Start partial testing early</w:t>
      </w:r>
      <w:r>
        <w:br w:type="textWrapping"/>
      </w:r>
      <w:r>
        <w:t>- Incomplete requirement sharing → Conduct walkthroughs early</w:t>
      </w:r>
      <w:r>
        <w:br w:type="textWrapping"/>
      </w:r>
      <w:r>
        <w:t>- Limited test devices → Use device lab/cloud or borrow temporarily</w:t>
      </w:r>
    </w:p>
    <w:p w14:paraId="1AA70437">
      <w:pPr>
        <w:pStyle w:val="3"/>
      </w:pPr>
      <w:r>
        <w:t>10. Test Exit Criteria</w:t>
      </w:r>
    </w:p>
    <w:p w14:paraId="06659ED7">
      <w:r>
        <w:t>- All critical test cases are passed</w:t>
      </w:r>
      <w:r>
        <w:br w:type="textWrapping"/>
      </w:r>
      <w:r>
        <w:t>- No open critical/blocker bugs</w:t>
      </w:r>
      <w:r>
        <w:br w:type="textWrapping"/>
      </w:r>
      <w:r>
        <w:t>- Regression is completed successfully</w:t>
      </w:r>
      <w:r>
        <w:br w:type="textWrapping"/>
      </w:r>
      <w:r>
        <w:t>- QA sign-off approved by stakeholders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D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manal</cp:lastModifiedBy>
  <dcterms:modified xsi:type="dcterms:W3CDTF">2025-06-11T05:38:28Z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E1B75D7CAF0742D8B2FD34BC63C24D1C_12</vt:lpwstr>
  </property>
</Properties>
</file>